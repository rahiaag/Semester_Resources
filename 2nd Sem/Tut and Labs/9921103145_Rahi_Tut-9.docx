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Rounded MT Bold" w:hAnsi="Arial Rounded MT Bold" w:cs="Arial Rounded MT Bold"/>
          <w:sz w:val="36"/>
          <w:szCs w:val="36"/>
        </w:rPr>
      </w:pPr>
      <w:r>
        <w:rPr>
          <w:rFonts w:hint="default" w:ascii="Arial Rounded MT Bold" w:hAnsi="Arial Rounded MT Bold" w:cs="Arial Rounded MT Bold"/>
          <w:sz w:val="36"/>
          <w:szCs w:val="36"/>
        </w:rPr>
        <w:t>Software Development Lab – II</w:t>
      </w:r>
    </w:p>
    <w:p>
      <w:pPr>
        <w:jc w:val="center"/>
        <w:rPr>
          <w:rFonts w:hint="default" w:ascii="Arial Rounded MT Bold" w:hAnsi="Arial Rounded MT Bold" w:cs="Arial Rounded MT Bold"/>
          <w:sz w:val="36"/>
          <w:szCs w:val="36"/>
        </w:rPr>
      </w:pPr>
      <w:r>
        <w:rPr>
          <w:rFonts w:hint="default" w:ascii="Arial Rounded MT Bold" w:hAnsi="Arial Rounded MT Bold" w:cs="Arial Rounded MT Bold"/>
          <w:sz w:val="36"/>
          <w:szCs w:val="36"/>
        </w:rPr>
        <w:t>Assignment Sheet</w:t>
      </w:r>
    </w:p>
    <w:p>
      <w:pPr>
        <w:jc w:val="center"/>
        <w:rPr>
          <w:rFonts w:hint="default" w:ascii="Arial Rounded MT Bold" w:hAnsi="Arial Rounded MT Bold" w:cs="Arial Rounded MT Bold"/>
          <w:sz w:val="36"/>
          <w:szCs w:val="36"/>
        </w:rPr>
      </w:pPr>
      <w:r>
        <w:rPr>
          <w:rFonts w:hint="default" w:ascii="Arial Rounded MT Bold" w:hAnsi="Arial Rounded MT Bold" w:cs="Arial Rounded MT Bold"/>
          <w:sz w:val="36"/>
          <w:szCs w:val="36"/>
        </w:rPr>
        <w:t>Week 9</w:t>
      </w:r>
    </w:p>
    <w:p>
      <w:pPr>
        <w:jc w:val="center"/>
        <w:rPr>
          <w:rFonts w:hint="default" w:ascii="Arial Rounded MT Bold" w:hAnsi="Arial Rounded MT Bold" w:cs="Arial Rounded MT Bold"/>
          <w:sz w:val="36"/>
          <w:szCs w:val="36"/>
        </w:rPr>
      </w:pP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Q1. Predict the output of following program.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template &lt;typename T&gt;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void abcd(const T&amp;x)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{ static int count = 0;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cout &lt;&lt; "x = " &lt;&lt; x &lt;&lt; " count = " &lt;&lt; count &lt;&lt; endl;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++count;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return;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}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int main()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{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abcd&lt;int&gt; (1);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cout &lt;&lt; endl;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abcd&lt;int&gt;(1);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cout &lt;&lt; endl;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abcd&lt;double&gt;(1.1);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cout &lt;&lt; endl;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return 0;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}</w:t>
      </w:r>
    </w:p>
    <w:p>
      <w:pPr>
        <w:jc w:val="both"/>
        <w:rPr>
          <w:rFonts w:hint="default" w:ascii="Arial Rounded MT Bold" w:hAnsi="Arial Rounded MT Bold"/>
          <w:sz w:val="24"/>
          <w:szCs w:val="24"/>
          <w:lang w:val="en-IN"/>
        </w:rPr>
      </w:pPr>
      <w:r>
        <w:rPr>
          <w:rFonts w:hint="default" w:ascii="Arial Rounded MT Bold" w:hAnsi="Arial Rounded MT Bold"/>
          <w:sz w:val="24"/>
          <w:szCs w:val="24"/>
          <w:lang w:val="en-IN"/>
        </w:rPr>
        <w:t xml:space="preserve"> </w:t>
      </w:r>
    </w:p>
    <w:p>
      <w:pPr>
        <w:jc w:val="both"/>
        <w:rPr>
          <w:rFonts w:hint="default" w:ascii="Arial Rounded MT Bold" w:hAnsi="Arial Rounded MT Bold"/>
          <w:sz w:val="24"/>
          <w:szCs w:val="24"/>
          <w:lang w:val="en-IN"/>
        </w:rPr>
      </w:pPr>
      <w:r>
        <w:rPr>
          <w:rFonts w:hint="default" w:ascii="Arial Rounded MT Bold" w:hAnsi="Arial Rounded MT Bold"/>
          <w:sz w:val="24"/>
          <w:szCs w:val="24"/>
          <w:lang w:val="en-IN"/>
        </w:rPr>
        <w:t>x = 1 count = 0</w:t>
      </w:r>
    </w:p>
    <w:p>
      <w:pPr>
        <w:jc w:val="both"/>
        <w:rPr>
          <w:rFonts w:hint="default" w:ascii="Arial Rounded MT Bold" w:hAnsi="Arial Rounded MT Bold"/>
          <w:sz w:val="24"/>
          <w:szCs w:val="24"/>
          <w:lang w:val="en-IN"/>
        </w:rPr>
      </w:pPr>
    </w:p>
    <w:p>
      <w:pPr>
        <w:jc w:val="both"/>
        <w:rPr>
          <w:rFonts w:hint="default" w:ascii="Arial Rounded MT Bold" w:hAnsi="Arial Rounded MT Bold"/>
          <w:sz w:val="24"/>
          <w:szCs w:val="24"/>
          <w:lang w:val="en-IN"/>
        </w:rPr>
      </w:pPr>
      <w:r>
        <w:rPr>
          <w:rFonts w:hint="default" w:ascii="Arial Rounded MT Bold" w:hAnsi="Arial Rounded MT Bold"/>
          <w:sz w:val="24"/>
          <w:szCs w:val="24"/>
          <w:lang w:val="en-IN"/>
        </w:rPr>
        <w:t>x = 1 count = 1</w:t>
      </w:r>
    </w:p>
    <w:p>
      <w:pPr>
        <w:jc w:val="both"/>
        <w:rPr>
          <w:rFonts w:hint="default" w:ascii="Arial Rounded MT Bold" w:hAnsi="Arial Rounded MT Bold"/>
          <w:sz w:val="24"/>
          <w:szCs w:val="24"/>
          <w:lang w:val="en-IN"/>
        </w:rPr>
      </w:pPr>
    </w:p>
    <w:p>
      <w:pPr>
        <w:jc w:val="both"/>
        <w:rPr>
          <w:rFonts w:hint="default" w:ascii="Arial Rounded MT Bold" w:hAnsi="Arial Rounded MT Bold"/>
          <w:sz w:val="24"/>
          <w:szCs w:val="24"/>
          <w:lang w:val="en-IN"/>
        </w:rPr>
      </w:pPr>
      <w:r>
        <w:rPr>
          <w:rFonts w:hint="default" w:ascii="Arial Rounded MT Bold" w:hAnsi="Arial Rounded MT Bold"/>
          <w:sz w:val="24"/>
          <w:szCs w:val="24"/>
          <w:lang w:val="en-IN"/>
        </w:rPr>
        <w:t>x = 1.1 count = 0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Q2. Predict the output of the following program.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template &lt;class T&gt;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bookmarkStart w:id="0" w:name="_GoBack"/>
      <w:r>
        <w:rPr>
          <w:rFonts w:hint="default" w:ascii="Arial Rounded MT Bold" w:hAnsi="Arial Rounded MT Bold"/>
          <w:sz w:val="24"/>
          <w:szCs w:val="24"/>
        </w:rPr>
        <w:t>class Test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{ private: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T val;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public: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static int count;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Test() { count++; }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};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template&lt;class T&gt;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int Test&lt;T&gt;::count = 0;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int main()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{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Test&lt;int&gt; a;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Test&lt;int&gt; b;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Test&lt;double&gt; c;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cout &lt;&lt; Test&lt;int&gt;::count &lt;&lt; endl;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cout &lt;&lt; Test&lt;double&gt;::count &lt;&lt; endl;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return 0;</w:t>
      </w:r>
    </w:p>
    <w:bookmarkEnd w:id="0"/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}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2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1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Q3. Create a template class calculator to perform addition, subtraction, multiplication and division of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two numbers. Show the results for different datatypes.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Q4. Write templates for the two functions, namely minimum and maximum. Minimum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function should accept two arguments and return the value of the arguments that is the lesser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among the two. Maximum function should accept two arguments and return the value of the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arguments that is the greater among the two values. Design a simple driver program that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demonstrates the templates with various data types.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Q5. Create your own template class MyVector with data members and member functions such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that the size(), push_back() and pop_back() functionalities of Vector can also be performed by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MyVector.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Q6. Implement the following problem using vector STL in c++.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Consider two arrays of similar type, having different numbers of elements. Take the array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values from user till a negative value for both the arrays. Insert those elements of second array</w:t>
      </w:r>
    </w:p>
    <w:p>
      <w:pPr>
        <w:jc w:val="both"/>
        <w:rPr>
          <w:rFonts w:hint="default" w:ascii="Arial Rounded MT Bold" w:hAnsi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into first array which are not present in the first array. Also display the first array after insertion</w:t>
      </w:r>
    </w:p>
    <w:p>
      <w:pPr>
        <w:jc w:val="both"/>
        <w:rPr>
          <w:rFonts w:hint="default" w:ascii="Arial Rounded MT Bold" w:hAnsi="Arial Rounded MT Bold" w:cs="Arial Rounded MT Bold"/>
          <w:sz w:val="24"/>
          <w:szCs w:val="24"/>
        </w:rPr>
      </w:pPr>
      <w:r>
        <w:rPr>
          <w:rFonts w:hint="default" w:ascii="Arial Rounded MT Bold" w:hAnsi="Arial Rounded MT Bold"/>
          <w:sz w:val="24"/>
          <w:szCs w:val="24"/>
        </w:rPr>
        <w:t>in sorted form.</w:t>
      </w:r>
    </w:p>
    <w:sectPr>
      <w:type w:val="continuous"/>
      <w:pgSz w:w="12240" w:h="15840"/>
      <w:pgMar w:top="935" w:right="998" w:bottom="278" w:left="754" w:header="720" w:footer="720" w:gutter="0"/>
      <w:pgBorders>
        <w:top w:val="thickThinSmallGap" w:color="auto" w:sz="24" w:space="1"/>
        <w:left w:val="thickThinSmallGap" w:color="auto" w:sz="24" w:space="4"/>
        <w:bottom w:val="thickThinSmallGap" w:color="auto" w:sz="24" w:space="1"/>
        <w:right w:val="thickThinSmallGap" w:color="auto" w:sz="2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D2013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FFF10FB"/>
    <w:rsid w:val="55FC66F5"/>
    <w:rsid w:val="63D2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2022-05-01T20:00:00Z</dcterms:created>
  <dc:creator>user</dc:creator>
  <cp:lastModifiedBy>RAHI AGARWAL 9921103145</cp:lastModifiedBy>
  <dcterms:modified xsi:type="dcterms:W3CDTF">2022-05-03T18:35:30Z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24B1655EFCA64061A76ABBBD137B89BB</vt:lpwstr>
  </property>
</Properties>
</file>