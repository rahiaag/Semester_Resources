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</w:rPr>
        <w:t>Software Development Lab – II [15B17CI271]</w:t>
      </w:r>
    </w:p>
    <w:p>
      <w:pPr>
        <w:jc w:val="center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</w:rPr>
        <w:t>Assignment Sheet</w:t>
      </w:r>
    </w:p>
    <w:p>
      <w:pPr>
        <w:jc w:val="center"/>
        <w:rPr>
          <w:rFonts w:hint="default" w:ascii="Arial Rounded MT Bold" w:hAnsi="Arial Rounded MT Bold" w:cs="Arial Rounded MT Bold"/>
          <w:b/>
          <w:bCs/>
          <w:sz w:val="32"/>
          <w:szCs w:val="32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</w:rPr>
        <w:t>Week 5</w:t>
      </w:r>
    </w:p>
    <w:p>
      <w:pPr>
        <w:rPr>
          <w:rFonts w:hint="default" w:ascii="Arial Rounded MT Bold" w:hAnsi="Arial Rounded MT Bold" w:cs="Arial Rounded MT Bold"/>
        </w:rPr>
      </w:pP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Q1) Write a C++ program given that there are two base classes namely class A and class B from which class C is inherited. The class A contains member function getBase() and reads “Base” value as user input from keyboard. Class B contains member function getHeight() and reads “Height” value as user input from keyboard. The derived class C inherits all the public members of A and B and computes the area of the triangle.</w:t>
      </w:r>
    </w:p>
    <w:p>
      <w:pPr>
        <w:rPr>
          <w:rFonts w:hint="default" w:ascii="Arial Rounded MT Bold" w:hAnsi="Arial Rounded MT Bold" w:cs="Arial Rounded MT Bold"/>
        </w:rPr>
      </w:pP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#include&lt;iostream&gt;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A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 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float base 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void get_base()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cout&lt;&lt;"Enter the base length of the triangle\n";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cin&gt;&gt;base;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B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 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float height;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void get_height()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cout&lt;&lt;"Enter the height of the triangle\n";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cin&gt;&gt;height;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C : public  A , public  B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float area;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put_area()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area=0.5*(base*height);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cout&lt;&lt;"The area of the triangle is : "&lt;&lt;area&lt;&lt;" squnits\n";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  <w:r>
        <w:rPr>
          <w:rFonts w:hint="default" w:ascii="Arial Rounded MT Bold" w:hAnsi="Arial Rounded MT Bold" w:cs="Arial Rounded MT Bold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 c1;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c1.A :: get_base();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c1.B :: get_height();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c1.put_area();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return 0;</w:t>
      </w: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drawing>
          <wp:inline distT="0" distB="0" distL="0" distR="0">
            <wp:extent cx="3990975" cy="1304925"/>
            <wp:effectExtent l="0" t="0" r="0" b="0"/>
            <wp:docPr id="371222026" name="Picture 37122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2026" name="Picture 37122202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78518" r="45208" b="6296"/>
                    <a:stretch>
                      <a:fillRect/>
                    </a:stretch>
                  </pic:blipFill>
                  <pic:spPr>
                    <a:xfrm>
                      <a:off x="0" y="0"/>
                      <a:ext cx="3990990" cy="13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</w:rPr>
      </w:pP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 xml:space="preserve">Q2) Write a C++ program, consider that there are two base classes namely class StudentsDetails and class Marks from which class C is inherited. The class A contains member function getDetails() that reads “students name”, “Enrollment number” value as user input from keyboard. Class B contains member function getMarks() and reads “5 subject marks” value as user input from keyboard. </w:t>
      </w:r>
    </w:p>
    <w:p>
      <w:pPr>
        <w:rPr>
          <w:rFonts w:hint="default" w:ascii="Arial Rounded MT Bold" w:hAnsi="Arial Rounded MT Bold" w:cs="Arial Rounded MT Bold"/>
        </w:rPr>
      </w:pP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#include&lt;iostream&gt;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student_details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 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string name;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int enroll;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get_details()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cout&lt;&lt;"Enter the name of the student \n";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getline(cin,name);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cout&lt;&lt;"Enter the enrollment no.\n";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cin&gt;&gt;enroll;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marks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int j;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int arr[5];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get_marks()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cout&lt;&lt;"enter marks";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for( j = 0; j&lt;5;j++)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   cin&gt;&gt;arr[j];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C : public student_details , public marks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 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int k;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int total=0;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display()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for( k = 0;k&lt;5;k++)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total=total+arr[k];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cout&lt;&lt;"Name : "&lt;&lt;name&lt;&lt;endl;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cout&lt;&lt;"Enrollment no. : "&lt;&lt;enroll&lt;&lt;endl;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cout&lt;&lt;"Total marks : "&lt;&lt;total&lt;&lt;endl;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 c1;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c1.student_details::get_details();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c1.marks::get_marks();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c1.display();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return 0;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</w:rPr>
      </w:pPr>
      <w:r>
        <w:drawing>
          <wp:inline distT="0" distB="0" distL="114300" distR="114300">
            <wp:extent cx="3798570" cy="202501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5554" r="36398" b="33831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</w:rPr>
      </w:pP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Q3) Based on the virtual function concept, write the main function for the following code to display the derived class values given by user at run time.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 &lt;iostream&gt;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base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public: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char fname[20];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char surname[20];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public: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virtual void calculate()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cout &lt;&lt; "enter fname:";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cin&gt;&gt; fname;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cout &lt;&lt; "enter surname";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cin &gt;&gt; surname;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void display()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cout &lt;&lt; "welcome   " &lt;&lt; fname &lt;&lt;"  "&lt;&lt; surname&lt;&lt;endl;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derived : public base 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public: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void calculate()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cout &lt;&lt; "enter derived_fname:";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cin&gt;&gt;fname;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cout &lt;&lt; "enter derived_ surname";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cin&gt;&gt;surname;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void display()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cout &lt;&lt; "welcome to derived   " &lt;&lt; fname &lt;&lt;"  "&lt;&lt; surname&lt;&lt;endl;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base b1;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derived d1;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b1.calculate();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d1.calculate();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b1.display();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d1.display();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return 0;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</w:rPr>
      </w:pPr>
      <w:r>
        <w:drawing>
          <wp:inline distT="0" distB="0" distL="114300" distR="114300">
            <wp:extent cx="2894330" cy="116649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-279" t="10984" r="25582" b="37803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</w:rPr>
      </w:pP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Q4) Given a snippet of the program to create a base class named as base_food_Items with a virtual function named as order and total_Price . Create a derived class name Chinese. Then calculate the total_price of food items based on variables quantity and item_price.</w:t>
      </w:r>
    </w:p>
    <w:p>
      <w:pPr>
        <w:rPr>
          <w:rFonts w:hint="default" w:ascii="Arial Rounded MT Bold" w:hAnsi="Arial Rounded MT Bold" w:cs="Arial Rounded MT Bold"/>
        </w:rPr>
      </w:pP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#include&lt;iostream&gt;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base_food_items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char item_name[20];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int quantity 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int price;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public 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virtual void order()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cout&lt;&lt;"Enter item name\n";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cin&gt;&gt;item_name;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cout&lt;&lt;"Enter quantity\n";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cin&gt;&gt;quantity;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cout&lt;&lt;"Item price\n";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cin&gt;&gt;price;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void total_price()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cout&lt;&lt;"Order is :"&lt;&lt;item_name&lt;&lt;"\t"&lt;&lt;"Quantity: "&lt;&lt;quantity&lt;&lt;endl;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cout&lt;&lt;"Total price = "&lt;&lt;price&lt;&lt;endl;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chinese : public base_food_items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chinese c1;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c1.order();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c1.total_price();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return 0;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drawing>
          <wp:inline distT="0" distB="0" distL="0" distR="0">
            <wp:extent cx="3267075" cy="1952625"/>
            <wp:effectExtent l="0" t="0" r="0" b="0"/>
            <wp:docPr id="380691425" name="Picture 38069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91425" name="Picture 38069142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" r="72291" b="72962"/>
                    <a:stretch>
                      <a:fillRect/>
                    </a:stretch>
                  </pic:blipFill>
                  <pic:spPr>
                    <a:xfrm>
                      <a:off x="0" y="0"/>
                      <a:ext cx="3267106" cy="195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</w:rPr>
      </w:pP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Q5) Write a C++ program to show the functionality of the abstract classes.</w:t>
      </w:r>
    </w:p>
    <w:p>
      <w:pPr>
        <w:rPr>
          <w:rFonts w:hint="default" w:ascii="Arial Rounded MT Bold" w:hAnsi="Arial Rounded MT Bold" w:cs="Arial Rounded MT Bold"/>
        </w:rPr>
      </w:pP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 &lt;iostream&gt;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A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public: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virtual void display1() = 0;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virtual void display2() = 0;//declaring a virtual function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B : public A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public: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void display1()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cout &lt;&lt; "This is Display1() method of Derived Class" &lt;&lt; endl;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void display2()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cout &lt;&lt; "This is Display2() method of Derived Class" &lt;&lt; endl;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main(void)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B obj;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obj.display1();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obj.display2();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return 0;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drawing>
          <wp:inline distT="0" distB="0" distL="0" distR="0">
            <wp:extent cx="3629025" cy="1590675"/>
            <wp:effectExtent l="0" t="0" r="0" b="0"/>
            <wp:docPr id="1223638571" name="Picture 1223638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38571" name="Picture 122363857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" r="74375" b="7407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</w:rPr>
      </w:pP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Q6) Write a program to use constructors of the abstract class to find the sum of two numbers and display the results.</w:t>
      </w:r>
    </w:p>
    <w:p>
      <w:pPr>
        <w:rPr>
          <w:rFonts w:hint="default" w:ascii="Arial Rounded MT Bold" w:hAnsi="Arial Rounded MT Bold" w:cs="Arial Rounded MT Bold"/>
        </w:rPr>
      </w:pP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 &lt;iostream&gt;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A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public: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int a, b, c;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virtual void test() = 0;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A(int a, int b)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cout &lt;&lt; "Hello I am the constructor" &lt;&lt; endl;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}</w:t>
      </w:r>
      <w:r>
        <w:rPr>
          <w:rFonts w:hint="default" w:ascii="Arial Rounded MT Bold" w:hAnsi="Arial Rounded MT Bold" w:cs="Arial Rounded MT Bold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B : public A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int y;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public: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B(int i, int j) : A(a, b)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a = i;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b = j;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 = a + b;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void test() { cout &lt;&lt; "The sum is = " &lt;&lt; c &lt;&lt; endl; 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main(void)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B obj(10, 20);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obj.test();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return 0;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drawing>
          <wp:inline distT="0" distB="0" distL="0" distR="0">
            <wp:extent cx="3486150" cy="1123950"/>
            <wp:effectExtent l="0" t="0" r="0" b="0"/>
            <wp:docPr id="1522913" name="Picture 152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13" name="Picture 15229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2" r="69375" b="8555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2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</w:rPr>
      </w:pP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Q7 A) What is the output of the following code?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#include&lt;iostream&gt;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Base { 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Derived: public Base {};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main() 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Base *base_ptr = new Derived;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Derived *derived_ptr = dynamic_cast&lt;Derived*&gt;(base_ptr);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if(derived_ptr != NULL)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cout&lt;&lt;"It is working";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else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cout&lt;&lt;"cannot cast Base* to Derived*";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return 0;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OUTPUT:-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error: cannot dynamic_cast 'base_ptr' (of type 'class Base*') to type 'class Derived*' (source type is not polymorphic)|</w:t>
      </w:r>
    </w:p>
    <w:p>
      <w:pPr>
        <w:rPr>
          <w:rFonts w:hint="default" w:ascii="Arial Rounded MT Bold" w:hAnsi="Arial Rounded MT Bold" w:cs="Arial Rounded MT Bold"/>
        </w:rPr>
      </w:pP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t>Q7 B) Rewrite the above code to rectify the error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#include&lt;iostream&gt;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Base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virtual void function()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{</w:t>
      </w:r>
      <w:r>
        <w:rPr>
          <w:rFonts w:hint="default" w:ascii="Arial Rounded MT Bold" w:hAnsi="Arial Rounded MT Bold" w:cs="Arial Rounded MT Bold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Derived: public Base {};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Base *base_ptr = new Derived;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Derived *derived_ptr = dynamic_cast&lt;Derived*&gt;(base_ptr);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if(derived_ptr != NULL)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cout&lt;&lt;"It is working";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else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cout&lt;&lt;"cannot cast Base* to Derived*";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return 0;</w:t>
      </w:r>
    </w:p>
    <w:p>
      <w:pP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</w:rPr>
        <w:drawing>
          <wp:inline distT="0" distB="0" distL="0" distR="0">
            <wp:extent cx="3758565" cy="909955"/>
            <wp:effectExtent l="0" t="0" r="5715" b="4445"/>
            <wp:docPr id="1740134699" name="Picture 1740134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34699" name="Picture 174013469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" r="71875" b="88148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2240" w:h="15840"/>
      <w:pgMar w:top="935" w:right="998" w:bottom="278" w:left="75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2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5351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4053516"/>
    <w:rsid w:val="55E92A2C"/>
    <w:rsid w:val="55FC66F5"/>
    <w:rsid w:val="595E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883</Words>
  <Characters>4601</Characters>
  <Lines>0</Lines>
  <Paragraphs>0</Paragraphs>
  <TotalTime>5</TotalTime>
  <ScaleCrop>false</ScaleCrop>
  <LinksUpToDate>false</LinksUpToDate>
  <CharactersWithSpaces>5749</CharactersWithSpaces>
  <Application>WPS Office_11.2.0.11070_F1E327BC-269C-435d-A152-05C5408002CA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2022-04-03T17:07:00Z</dcterms:created>
  <dc:creator>user</dc:creator>
  <cp:lastModifiedBy>user</cp:lastModifiedBy>
  <dcterms:modified xsi:type="dcterms:W3CDTF">2022-04-03T17:18:17Z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1033-11.2.0.11070</vt:lpwstr>
  </property>
  <property fmtid="{D5CDD505-2E9C-101B-9397-08002B2CF9AE}" pid="3" name="ICV">
    <vt:lpwstr>BFF29D9A4FBC4F6F95CDE176AFC1F3D5</vt:lpwstr>
  </property>
</Properties>
</file>