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  <w:t>Software Development Lab – II</w:t>
      </w:r>
    </w:p>
    <w:p>
      <w:pPr>
        <w:jc w:val="center"/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  <w:t>Assignment Sheet</w:t>
      </w:r>
    </w:p>
    <w:p>
      <w:pPr>
        <w:jc w:val="center"/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  <w:t>Week 9</w:t>
      </w:r>
    </w:p>
    <w:p>
      <w:pPr>
        <w:jc w:val="center"/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</w:pPr>
    </w:p>
    <w:p>
      <w:pPr>
        <w:jc w:val="both"/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  <w:t>Q1. Predict the output of following program.</w:t>
      </w:r>
    </w:p>
    <w:p>
      <w:pPr>
        <w:jc w:val="both"/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</w:pPr>
    </w:p>
    <w:p>
      <w:pPr>
        <w:jc w:val="both"/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  <w:t>template &lt;typename T&gt;</w:t>
      </w:r>
    </w:p>
    <w:p>
      <w:pPr>
        <w:jc w:val="both"/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  <w:t>void abcd(const T&amp;x)</w:t>
      </w:r>
    </w:p>
    <w:p>
      <w:pPr>
        <w:jc w:val="both"/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  <w:t>{ static int count = 0;</w:t>
      </w:r>
    </w:p>
    <w:p>
      <w:pPr>
        <w:jc w:val="both"/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  <w:t>cout &lt;&lt; "x = " &lt;&lt; x &lt;&lt; " count = " &lt;&lt; count &lt;&lt; endl;</w:t>
      </w:r>
    </w:p>
    <w:p>
      <w:pPr>
        <w:jc w:val="both"/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  <w:t>++count;</w:t>
      </w:r>
    </w:p>
    <w:p>
      <w:pPr>
        <w:jc w:val="both"/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  <w:t>return;</w:t>
      </w:r>
    </w:p>
    <w:p>
      <w:pPr>
        <w:jc w:val="both"/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  <w:t>}</w:t>
      </w:r>
    </w:p>
    <w:p>
      <w:pPr>
        <w:jc w:val="both"/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  <w:t>int main()</w:t>
      </w:r>
    </w:p>
    <w:p>
      <w:pPr>
        <w:jc w:val="both"/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  <w:t>{</w:t>
      </w:r>
    </w:p>
    <w:p>
      <w:pPr>
        <w:jc w:val="both"/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  <w:t>abcd&lt;int&gt; (1);</w:t>
      </w:r>
    </w:p>
    <w:p>
      <w:pPr>
        <w:jc w:val="both"/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  <w:t>cout &lt;&lt; endl;</w:t>
      </w:r>
    </w:p>
    <w:p>
      <w:pPr>
        <w:jc w:val="both"/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  <w:t>abcd&lt;int&gt;(1);</w:t>
      </w:r>
    </w:p>
    <w:p>
      <w:pPr>
        <w:jc w:val="both"/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  <w:t>cout &lt;&lt; endl;</w:t>
      </w:r>
    </w:p>
    <w:p>
      <w:pPr>
        <w:jc w:val="both"/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  <w:t>abcd&lt;double&gt;(1.1);</w:t>
      </w:r>
    </w:p>
    <w:p>
      <w:pPr>
        <w:jc w:val="both"/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  <w:t>cout &lt;&lt; endl;</w:t>
      </w:r>
    </w:p>
    <w:p>
      <w:pPr>
        <w:jc w:val="both"/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  <w:t>return 0;</w:t>
      </w:r>
    </w:p>
    <w:p>
      <w:pPr>
        <w:jc w:val="both"/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  <w:t>}</w:t>
      </w:r>
    </w:p>
    <w:p>
      <w:pPr>
        <w:jc w:val="both"/>
        <w:rPr>
          <w:rFonts w:hint="default" w:ascii="Arial Rounded MT Bold" w:hAnsi="Arial Rounded MT Bold" w:cs="Arial Rounded MT Bold"/>
          <w:b w:val="0"/>
          <w:bCs w:val="0"/>
          <w:sz w:val="28"/>
          <w:szCs w:val="28"/>
          <w:lang w:val="en-IN"/>
        </w:rPr>
      </w:pPr>
      <w:r>
        <w:rPr>
          <w:rFonts w:hint="default" w:ascii="Arial Rounded MT Bold" w:hAnsi="Arial Rounded MT Bold" w:cs="Arial Rounded MT Bold"/>
          <w:b w:val="0"/>
          <w:bCs w:val="0"/>
          <w:sz w:val="28"/>
          <w:szCs w:val="28"/>
          <w:lang w:val="en-IN"/>
        </w:rPr>
        <w:t xml:space="preserve"> </w:t>
      </w:r>
    </w:p>
    <w:p>
      <w:pPr>
        <w:jc w:val="both"/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  <w:lang w:val="en-IN"/>
        </w:rPr>
      </w:pPr>
      <w:r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  <w:lang w:val="en-IN"/>
        </w:rPr>
        <w:t>x = 1 count = 0</w:t>
      </w:r>
    </w:p>
    <w:p>
      <w:pPr>
        <w:jc w:val="both"/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  <w:lang w:val="en-IN"/>
        </w:rPr>
      </w:pPr>
    </w:p>
    <w:p>
      <w:pPr>
        <w:jc w:val="both"/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  <w:lang w:val="en-IN"/>
        </w:rPr>
      </w:pPr>
      <w:r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  <w:lang w:val="en-IN"/>
        </w:rPr>
        <w:t>x = 1 count = 1</w:t>
      </w:r>
    </w:p>
    <w:p>
      <w:pPr>
        <w:jc w:val="both"/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  <w:lang w:val="en-IN"/>
        </w:rPr>
      </w:pPr>
    </w:p>
    <w:p>
      <w:pPr>
        <w:jc w:val="both"/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  <w:lang w:val="en-IN"/>
        </w:rPr>
      </w:pPr>
      <w:r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  <w:lang w:val="en-IN"/>
        </w:rPr>
        <w:t>x = 1.1 count = 0</w:t>
      </w:r>
    </w:p>
    <w:p>
      <w:pPr>
        <w:jc w:val="both"/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</w:pPr>
    </w:p>
    <w:p>
      <w:pPr>
        <w:jc w:val="both"/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  <w:t>Q2. Predict the output of the following program.</w:t>
      </w:r>
    </w:p>
    <w:p>
      <w:pPr>
        <w:jc w:val="both"/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</w:pPr>
    </w:p>
    <w:p>
      <w:pPr>
        <w:jc w:val="both"/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  <w:t>template &lt;class T&gt;</w:t>
      </w:r>
    </w:p>
    <w:p>
      <w:pPr>
        <w:jc w:val="both"/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  <w:t>class Test</w:t>
      </w:r>
    </w:p>
    <w:p>
      <w:pPr>
        <w:jc w:val="both"/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  <w:t>{ private:</w:t>
      </w:r>
    </w:p>
    <w:p>
      <w:pPr>
        <w:jc w:val="both"/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  <w:t>T val;</w:t>
      </w:r>
    </w:p>
    <w:p>
      <w:pPr>
        <w:jc w:val="both"/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  <w:t>public:</w:t>
      </w:r>
    </w:p>
    <w:p>
      <w:pPr>
        <w:jc w:val="both"/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  <w:t>static int count;</w:t>
      </w:r>
    </w:p>
    <w:p>
      <w:pPr>
        <w:jc w:val="both"/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  <w:t>Test() { count++; }</w:t>
      </w:r>
    </w:p>
    <w:p>
      <w:pPr>
        <w:jc w:val="both"/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  <w:t>};</w:t>
      </w:r>
    </w:p>
    <w:p>
      <w:pPr>
        <w:jc w:val="both"/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  <w:t>template&lt;class T&gt;</w:t>
      </w:r>
    </w:p>
    <w:p>
      <w:pPr>
        <w:jc w:val="both"/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  <w:t>int Test&lt;T&gt;::count = 0;</w:t>
      </w:r>
    </w:p>
    <w:p>
      <w:pPr>
        <w:jc w:val="both"/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  <w:t>int main()</w:t>
      </w:r>
    </w:p>
    <w:p>
      <w:pPr>
        <w:jc w:val="both"/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  <w:t>{</w:t>
      </w:r>
    </w:p>
    <w:p>
      <w:pPr>
        <w:jc w:val="both"/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  <w:t>Test&lt;int&gt; a;</w:t>
      </w:r>
    </w:p>
    <w:p>
      <w:pPr>
        <w:jc w:val="both"/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  <w:t>Test&lt;int&gt; b;</w:t>
      </w:r>
    </w:p>
    <w:p>
      <w:pPr>
        <w:jc w:val="both"/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  <w:t>Test&lt;double&gt; c;</w:t>
      </w:r>
    </w:p>
    <w:p>
      <w:pPr>
        <w:jc w:val="both"/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  <w:t>cout &lt;&lt; Test&lt;int&gt;::count &lt;&lt; endl;</w:t>
      </w:r>
    </w:p>
    <w:p>
      <w:pPr>
        <w:jc w:val="both"/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  <w:t>cout &lt;&lt; Test&lt;double&gt;::count &lt;&lt; endl;</w:t>
      </w:r>
    </w:p>
    <w:p>
      <w:pPr>
        <w:jc w:val="both"/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  <w:t>return 0;</w:t>
      </w:r>
    </w:p>
    <w:p>
      <w:pPr>
        <w:jc w:val="both"/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  <w:t>}</w:t>
      </w:r>
    </w:p>
    <w:p>
      <w:pPr>
        <w:jc w:val="both"/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</w:pPr>
    </w:p>
    <w:p>
      <w:pPr>
        <w:jc w:val="both"/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  <w:lang w:val="en-IN"/>
        </w:rPr>
      </w:pPr>
      <w:r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  <w:lang w:val="en-IN"/>
        </w:rPr>
        <w:t xml:space="preserve">Output is  </w:t>
      </w:r>
    </w:p>
    <w:p>
      <w:pPr>
        <w:jc w:val="both"/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</w:rPr>
        <w:t>2</w:t>
      </w:r>
    </w:p>
    <w:p>
      <w:pPr>
        <w:jc w:val="both"/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</w:rPr>
        <w:t>1</w:t>
      </w:r>
    </w:p>
    <w:p>
      <w:pPr>
        <w:jc w:val="both"/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</w:pPr>
    </w:p>
    <w:p>
      <w:pPr>
        <w:jc w:val="both"/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  <w:t>Q3. Create a template class calculator to perform addition, subtraction, multiplication and division of</w:t>
      </w:r>
      <w:r>
        <w:rPr>
          <w:rFonts w:hint="default" w:ascii="Arial Rounded MT Bold" w:hAnsi="Arial Rounded MT Bold" w:cs="Arial Rounded MT Bold"/>
          <w:b w:val="0"/>
          <w:bCs w:val="0"/>
          <w:sz w:val="28"/>
          <w:szCs w:val="28"/>
          <w:lang w:val="en-IN"/>
        </w:rPr>
        <w:t xml:space="preserve"> </w:t>
      </w:r>
      <w:r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  <w:t>two numbers. Show the results for different datatypes.</w:t>
      </w:r>
    </w:p>
    <w:p>
      <w:pPr>
        <w:jc w:val="both"/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</w:rPr>
      </w:pPr>
    </w:p>
    <w:p>
      <w:pPr>
        <w:jc w:val="both"/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</w:pPr>
      <w:r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  <w:t>#include&lt;iostream&gt;</w:t>
      </w:r>
    </w:p>
    <w:p>
      <w:pPr>
        <w:jc w:val="both"/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</w:pPr>
      <w:r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  <w:t>using namespace std;</w:t>
      </w:r>
    </w:p>
    <w:p>
      <w:pPr>
        <w:jc w:val="both"/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</w:pPr>
    </w:p>
    <w:p>
      <w:pPr>
        <w:jc w:val="both"/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</w:pPr>
      <w:r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  <w:t>template &lt;class t&gt;</w:t>
      </w:r>
    </w:p>
    <w:p>
      <w:pPr>
        <w:jc w:val="both"/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</w:pPr>
      <w:r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  <w:t>class calculator</w:t>
      </w:r>
    </w:p>
    <w:p>
      <w:pPr>
        <w:jc w:val="both"/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</w:pPr>
      <w:r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  <w:t>{</w:t>
      </w:r>
    </w:p>
    <w:p>
      <w:pPr>
        <w:jc w:val="both"/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</w:pPr>
      <w:r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  <w:t>private:</w:t>
      </w:r>
    </w:p>
    <w:p>
      <w:pPr>
        <w:jc w:val="both"/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</w:pPr>
      <w:r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  <w:t xml:space="preserve">    t num1,num2;</w:t>
      </w:r>
    </w:p>
    <w:p>
      <w:pPr>
        <w:jc w:val="both"/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</w:pPr>
      <w:r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  <w:t>public:</w:t>
      </w:r>
    </w:p>
    <w:p>
      <w:pPr>
        <w:jc w:val="both"/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</w:pPr>
      <w:r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  <w:t xml:space="preserve">    calculator(t x,t y)</w:t>
      </w:r>
    </w:p>
    <w:p>
      <w:pPr>
        <w:jc w:val="both"/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</w:pPr>
      <w:r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  <w:t xml:space="preserve">    {</w:t>
      </w:r>
    </w:p>
    <w:p>
      <w:pPr>
        <w:jc w:val="both"/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</w:pPr>
      <w:r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  <w:t xml:space="preserve">        num1=x;</w:t>
      </w:r>
    </w:p>
    <w:p>
      <w:pPr>
        <w:jc w:val="both"/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</w:pPr>
      <w:r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  <w:t xml:space="preserve">        num2=y;</w:t>
      </w:r>
    </w:p>
    <w:p>
      <w:pPr>
        <w:jc w:val="both"/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</w:pPr>
      <w:r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  <w:t xml:space="preserve">    }</w:t>
      </w:r>
    </w:p>
    <w:p>
      <w:pPr>
        <w:jc w:val="both"/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</w:pPr>
      <w:r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  <w:t xml:space="preserve">    void display()</w:t>
      </w:r>
    </w:p>
    <w:p>
      <w:pPr>
        <w:jc w:val="both"/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</w:pPr>
      <w:r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  <w:t xml:space="preserve">    {</w:t>
      </w:r>
    </w:p>
    <w:p>
      <w:pPr>
        <w:jc w:val="both"/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</w:pPr>
      <w:r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  <w:t xml:space="preserve">        cout&lt;&lt; "Addition is: " &lt;&lt; add() &lt;&lt; endl;</w:t>
      </w:r>
    </w:p>
    <w:p>
      <w:pPr>
        <w:jc w:val="both"/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</w:pPr>
      <w:r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  <w:t xml:space="preserve">        cout &lt;&lt; "Subtraction is: " &lt;&lt; sub()&lt;&lt; endl;</w:t>
      </w:r>
    </w:p>
    <w:p>
      <w:pPr>
        <w:jc w:val="both"/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</w:pPr>
      <w:r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  <w:t xml:space="preserve">        cout &lt;&lt; "Product is: " &lt;&lt; mul() &lt;&lt; endl;</w:t>
      </w:r>
    </w:p>
    <w:p>
      <w:pPr>
        <w:jc w:val="both"/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</w:pPr>
      <w:r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  <w:t xml:space="preserve">        cout &lt;&lt; "Division is: " &lt;&lt; divide() &lt;&lt; endl;</w:t>
      </w:r>
    </w:p>
    <w:p>
      <w:pPr>
        <w:jc w:val="both"/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</w:pPr>
      <w:r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  <w:t xml:space="preserve">    }</w:t>
      </w:r>
    </w:p>
    <w:p>
      <w:pPr>
        <w:jc w:val="both"/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</w:pPr>
      <w:r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  <w:t xml:space="preserve">    t add(){return num1+num2;}</w:t>
      </w:r>
    </w:p>
    <w:p>
      <w:pPr>
        <w:jc w:val="both"/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</w:pPr>
      <w:r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  <w:t xml:space="preserve">    t sub(){return num1-num2;}</w:t>
      </w:r>
    </w:p>
    <w:p>
      <w:pPr>
        <w:jc w:val="both"/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</w:pPr>
      <w:r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  <w:t xml:space="preserve">    t mul(){return num1*num2;}</w:t>
      </w:r>
    </w:p>
    <w:p>
      <w:pPr>
        <w:jc w:val="both"/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</w:pPr>
      <w:r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  <w:t xml:space="preserve">    t divide(){return num1/num2;}</w:t>
      </w:r>
    </w:p>
    <w:p>
      <w:pPr>
        <w:jc w:val="both"/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</w:pPr>
      <w:r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  <w:t>};</w:t>
      </w:r>
    </w:p>
    <w:p>
      <w:pPr>
        <w:jc w:val="both"/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</w:pPr>
      <w:r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  <w:t>int main()</w:t>
      </w:r>
    </w:p>
    <w:p>
      <w:pPr>
        <w:jc w:val="both"/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</w:pPr>
      <w:r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  <w:t>{</w:t>
      </w:r>
    </w:p>
    <w:p>
      <w:pPr>
        <w:jc w:val="both"/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</w:pPr>
      <w:r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  <w:t xml:space="preserve">    int x,y;</w:t>
      </w:r>
    </w:p>
    <w:p>
      <w:pPr>
        <w:jc w:val="both"/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</w:pPr>
      <w:r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  <w:t xml:space="preserve">    cout&lt;&lt;"Enter the value of integer :";</w:t>
      </w:r>
    </w:p>
    <w:p>
      <w:pPr>
        <w:jc w:val="both"/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</w:pPr>
      <w:r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  <w:t xml:space="preserve">    cin&gt;&gt;x&gt;&gt;y;</w:t>
      </w:r>
    </w:p>
    <w:p>
      <w:pPr>
        <w:jc w:val="both"/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</w:pPr>
      <w:r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  <w:t xml:space="preserve">    calculator&lt;int&gt; obj1(2,3);</w:t>
      </w:r>
    </w:p>
    <w:p>
      <w:pPr>
        <w:jc w:val="both"/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</w:pPr>
      <w:r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  <w:t xml:space="preserve">    calculator&lt;float&gt; obj2(2.2,3.3);</w:t>
      </w:r>
    </w:p>
    <w:p>
      <w:pPr>
        <w:jc w:val="both"/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</w:pPr>
    </w:p>
    <w:p>
      <w:pPr>
        <w:jc w:val="both"/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</w:pPr>
      <w:r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  <w:t xml:space="preserve">    cout&lt;&lt;"Int result is :"&lt;&lt;endl;</w:t>
      </w:r>
    </w:p>
    <w:p>
      <w:pPr>
        <w:jc w:val="both"/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</w:pPr>
      <w:r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  <w:t xml:space="preserve">    obj1.display();</w:t>
      </w:r>
    </w:p>
    <w:p>
      <w:pPr>
        <w:jc w:val="both"/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</w:pPr>
      <w:r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  <w:t xml:space="preserve">       cout&lt;&lt;"Int result is :"&lt;&lt;endl;</w:t>
      </w:r>
    </w:p>
    <w:p>
      <w:pPr>
        <w:jc w:val="both"/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</w:pPr>
      <w:r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  <w:t xml:space="preserve">    obj2.display();</w:t>
      </w:r>
    </w:p>
    <w:p>
      <w:pPr>
        <w:jc w:val="both"/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</w:pPr>
      <w:r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  <w:t xml:space="preserve">    return 0;</w:t>
      </w:r>
    </w:p>
    <w:p>
      <w:pPr>
        <w:jc w:val="both"/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</w:rPr>
      </w:pPr>
      <w:r>
        <w:rPr>
          <w:rFonts w:hint="default" w:ascii="Arial Rounded MT Bold" w:hAnsi="Arial Rounded MT Bold"/>
          <w:b w:val="0"/>
          <w:bCs w:val="0"/>
          <w:color w:val="0070C0"/>
          <w:sz w:val="28"/>
          <w:szCs w:val="28"/>
        </w:rPr>
        <w:t>}</w:t>
      </w:r>
    </w:p>
    <w:p>
      <w:pPr>
        <w:jc w:val="both"/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</w:pPr>
    </w:p>
    <w:p>
      <w:pPr>
        <w:jc w:val="both"/>
      </w:pPr>
      <w:r>
        <w:drawing>
          <wp:inline distT="0" distB="0" distL="114300" distR="114300">
            <wp:extent cx="5124450" cy="3133725"/>
            <wp:effectExtent l="0" t="0" r="1143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  <w:t>Q4. Write templates for the two functions, namely minimum and maximum. Minimum</w:t>
      </w:r>
      <w:r>
        <w:rPr>
          <w:rFonts w:hint="default" w:ascii="Arial Rounded MT Bold" w:hAnsi="Arial Rounded MT Bold" w:cs="Arial Rounded MT Bold"/>
          <w:b w:val="0"/>
          <w:bCs w:val="0"/>
          <w:sz w:val="28"/>
          <w:szCs w:val="28"/>
          <w:lang w:val="en-IN"/>
        </w:rPr>
        <w:t xml:space="preserve"> </w:t>
      </w:r>
      <w:r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  <w:t>function should accept two arguments and return the value of the arguments that is the lesser</w:t>
      </w:r>
      <w:r>
        <w:rPr>
          <w:rFonts w:hint="default" w:ascii="Arial Rounded MT Bold" w:hAnsi="Arial Rounded MT Bold" w:cs="Arial Rounded MT Bold"/>
          <w:b w:val="0"/>
          <w:bCs w:val="0"/>
          <w:sz w:val="28"/>
          <w:szCs w:val="28"/>
          <w:lang w:val="en-IN"/>
        </w:rPr>
        <w:t xml:space="preserve"> </w:t>
      </w:r>
      <w:r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  <w:t>among the two. Maximum function should accept two arguments and return the value of the</w:t>
      </w:r>
      <w:r>
        <w:rPr>
          <w:rFonts w:hint="default" w:ascii="Arial Rounded MT Bold" w:hAnsi="Arial Rounded MT Bold" w:cs="Arial Rounded MT Bold"/>
          <w:b w:val="0"/>
          <w:bCs w:val="0"/>
          <w:sz w:val="28"/>
          <w:szCs w:val="28"/>
          <w:lang w:val="en-IN"/>
        </w:rPr>
        <w:t xml:space="preserve"> </w:t>
      </w:r>
      <w:r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  <w:t xml:space="preserve">arguments that is the greater </w:t>
      </w:r>
      <w:r>
        <w:rPr>
          <w:rFonts w:hint="default" w:ascii="Arial Rounded MT Bold" w:hAnsi="Arial Rounded MT Bold" w:cs="Arial Rounded MT Bold"/>
          <w:b w:val="0"/>
          <w:bCs w:val="0"/>
          <w:sz w:val="28"/>
          <w:szCs w:val="28"/>
          <w:lang w:val="en-IN"/>
        </w:rPr>
        <w:t xml:space="preserve">  </w:t>
      </w:r>
      <w:r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  <w:t>among the two values. Design a simple driver program that</w:t>
      </w:r>
      <w:r>
        <w:rPr>
          <w:rFonts w:hint="default" w:ascii="Arial Rounded MT Bold" w:hAnsi="Arial Rounded MT Bold" w:cs="Arial Rounded MT Bold"/>
          <w:b w:val="0"/>
          <w:bCs w:val="0"/>
          <w:sz w:val="28"/>
          <w:szCs w:val="28"/>
          <w:lang w:val="en-IN"/>
        </w:rPr>
        <w:t xml:space="preserve"> </w:t>
      </w:r>
      <w:r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  <w:t>demonstrates the templates with various data types.</w:t>
      </w:r>
    </w:p>
    <w:p>
      <w:pPr>
        <w:jc w:val="both"/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</w:pPr>
    </w:p>
    <w:p>
      <w:pPr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</w:rPr>
        <w:t>#include&lt;iostream&gt;</w:t>
      </w:r>
    </w:p>
    <w:p>
      <w:pPr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</w:rPr>
        <w:t>using namespace std;</w:t>
      </w:r>
    </w:p>
    <w:p>
      <w:pPr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</w:rPr>
        <w:t>template&lt;class x&gt;</w:t>
      </w:r>
    </w:p>
    <w:p>
      <w:pPr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</w:rPr>
        <w:t>x Minimum(x a,x b){</w:t>
      </w:r>
    </w:p>
    <w:p>
      <w:pPr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</w:rPr>
        <w:t xml:space="preserve">    if(a&lt;b)</w:t>
      </w:r>
    </w:p>
    <w:p>
      <w:pPr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</w:rPr>
        <w:t xml:space="preserve">        return a;</w:t>
      </w:r>
    </w:p>
    <w:p>
      <w:pPr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</w:rPr>
        <w:t xml:space="preserve">    return b;</w:t>
      </w:r>
    </w:p>
    <w:p>
      <w:pPr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</w:rPr>
        <w:t>};</w:t>
      </w:r>
    </w:p>
    <w:p>
      <w:pPr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</w:rPr>
        <w:t>template&lt;class x&gt;</w:t>
      </w:r>
    </w:p>
    <w:p>
      <w:pPr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</w:rPr>
        <w:t>x Maximum(x a, x b){</w:t>
      </w:r>
    </w:p>
    <w:p>
      <w:pPr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</w:rPr>
        <w:t xml:space="preserve">    if(a&gt;b)</w:t>
      </w:r>
    </w:p>
    <w:p>
      <w:pPr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</w:rPr>
        <w:t xml:space="preserve">        return a;</w:t>
      </w:r>
    </w:p>
    <w:p>
      <w:pPr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</w:rPr>
        <w:t xml:space="preserve">    return b;</w:t>
      </w:r>
    </w:p>
    <w:p>
      <w:pPr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</w:rPr>
        <w:t>}</w:t>
      </w:r>
    </w:p>
    <w:p>
      <w:pPr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</w:rPr>
        <w:t>int main(){</w:t>
      </w:r>
    </w:p>
    <w:p>
      <w:pPr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</w:rPr>
        <w:t xml:space="preserve">     int var,var1;</w:t>
      </w:r>
    </w:p>
    <w:p>
      <w:pPr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</w:rPr>
        <w:t xml:space="preserve">    cout&lt;&lt;"Enter two values of int type: ";</w:t>
      </w:r>
    </w:p>
    <w:p>
      <w:pPr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</w:rPr>
        <w:t xml:space="preserve">    cin&gt;&gt;var&gt;&gt;var1;</w:t>
      </w:r>
    </w:p>
    <w:p>
      <w:pPr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</w:rPr>
        <w:t xml:space="preserve">    cout&lt;&lt;"Minimum value is:"&lt;&lt;Minimum(var,var1);</w:t>
      </w:r>
    </w:p>
    <w:p>
      <w:pPr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</w:rPr>
        <w:t xml:space="preserve">    cout&lt;&lt;endl&lt;&lt;"Maxumum value is:"&lt;&lt;Maximum(var,var1);</w:t>
      </w:r>
    </w:p>
    <w:p>
      <w:pPr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</w:rPr>
        <w:t xml:space="preserve">    cout&lt;&lt;"\nEnter two values of float type: ";</w:t>
      </w:r>
    </w:p>
    <w:p>
      <w:pPr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</w:rPr>
        <w:t xml:space="preserve">    float var2,var3;</w:t>
      </w:r>
    </w:p>
    <w:p>
      <w:pPr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</w:rPr>
        <w:t xml:space="preserve">    cin&gt;&gt;var2&gt;&gt;var3;</w:t>
      </w:r>
    </w:p>
    <w:p>
      <w:pPr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</w:rPr>
        <w:t xml:space="preserve">    cout&lt;&lt;"Minimum value is:"&lt;&lt;Minimum(var2,var3);</w:t>
      </w:r>
    </w:p>
    <w:p>
      <w:pPr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</w:rPr>
        <w:t xml:space="preserve">    cout&lt;&lt;endl&lt;&lt;"Maxumum value is:"&lt;&lt;Maximum(var,var1);</w:t>
      </w:r>
    </w:p>
    <w:p>
      <w:pPr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</w:rPr>
        <w:t xml:space="preserve">    cout&lt;&lt;"\nEnter two values of double type: ";</w:t>
      </w:r>
    </w:p>
    <w:p>
      <w:pPr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</w:rPr>
        <w:t xml:space="preserve">    double var4,var5;</w:t>
      </w:r>
    </w:p>
    <w:p>
      <w:pPr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</w:rPr>
        <w:t xml:space="preserve">    cin&gt;&gt;var4&gt;&gt;var5;</w:t>
      </w:r>
    </w:p>
    <w:p>
      <w:pPr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</w:rPr>
        <w:t xml:space="preserve">    cout&lt;&lt;"Minimum value is:"&lt;&lt;Minimum(var4,var5);</w:t>
      </w:r>
    </w:p>
    <w:p>
      <w:pPr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</w:rPr>
        <w:t xml:space="preserve">    cout&lt;&lt;endl&lt;&lt;"Maxumum value is:"&lt;&lt;Maximum(var4,var5);</w:t>
      </w:r>
    </w:p>
    <w:p>
      <w:pPr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</w:rPr>
        <w:t>}</w:t>
      </w:r>
    </w:p>
    <w:p>
      <w:pPr>
        <w:rPr>
          <w:rFonts w:hint="default" w:ascii="Arial Rounded MT Bold" w:hAnsi="Arial Rounded MT Bold" w:cs="Arial Rounded MT Bold"/>
          <w:b w:val="0"/>
          <w:bCs w:val="0"/>
          <w:color w:val="0070C0"/>
          <w:sz w:val="28"/>
          <w:szCs w:val="28"/>
        </w:rPr>
      </w:pPr>
    </w:p>
    <w:p>
      <w:r>
        <w:drawing>
          <wp:inline distT="0" distB="0" distL="114300" distR="114300">
            <wp:extent cx="4991100" cy="3381375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both"/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</w:pPr>
    </w:p>
    <w:p>
      <w:pPr>
        <w:jc w:val="both"/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  <w:t>Q5. Create your own template class MyVector with data members and member functions such</w:t>
      </w:r>
      <w:r>
        <w:rPr>
          <w:rFonts w:hint="default" w:ascii="Arial Rounded MT Bold" w:hAnsi="Arial Rounded MT Bold" w:cs="Arial Rounded MT Bold"/>
          <w:b w:val="0"/>
          <w:bCs w:val="0"/>
          <w:sz w:val="28"/>
          <w:szCs w:val="28"/>
          <w:lang w:val="en-IN"/>
        </w:rPr>
        <w:t xml:space="preserve"> </w:t>
      </w:r>
      <w:r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  <w:t>that the size(), push_back() and pop_back() functionalities of Vector can also be performed by</w:t>
      </w:r>
      <w:r>
        <w:rPr>
          <w:rFonts w:hint="default" w:ascii="Arial Rounded MT Bold" w:hAnsi="Arial Rounded MT Bold" w:cs="Arial Rounded MT Bold"/>
          <w:b w:val="0"/>
          <w:bCs w:val="0"/>
          <w:sz w:val="28"/>
          <w:szCs w:val="28"/>
          <w:lang w:val="en-IN"/>
        </w:rPr>
        <w:t xml:space="preserve"> </w:t>
      </w:r>
      <w:r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  <w:t>MyVector.</w:t>
      </w:r>
    </w:p>
    <w:p>
      <w:pPr>
        <w:jc w:val="both"/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</w:pPr>
    </w:p>
    <w:p>
      <w:pPr>
        <w:jc w:val="both"/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</w:pPr>
      <w:bookmarkStart w:id="0" w:name="_GoBack"/>
      <w:bookmarkEnd w:id="0"/>
    </w:p>
    <w:p>
      <w:pPr>
        <w:jc w:val="both"/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</w:pPr>
      <w:r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  <w:t>Q6. Implement the following problem using vector STL in c++.</w:t>
      </w:r>
      <w:r>
        <w:rPr>
          <w:rFonts w:hint="default" w:ascii="Arial Rounded MT Bold" w:hAnsi="Arial Rounded MT Bold" w:cs="Arial Rounded MT Bold"/>
          <w:b w:val="0"/>
          <w:bCs w:val="0"/>
          <w:sz w:val="28"/>
          <w:szCs w:val="28"/>
          <w:lang w:val="en-IN"/>
        </w:rPr>
        <w:t xml:space="preserve"> </w:t>
      </w:r>
      <w:r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  <w:t>Consider two arrays of similar type, having different numbers of elements. Take the array</w:t>
      </w:r>
      <w:r>
        <w:rPr>
          <w:rFonts w:hint="default" w:ascii="Arial Rounded MT Bold" w:hAnsi="Arial Rounded MT Bold" w:cs="Arial Rounded MT Bold"/>
          <w:b w:val="0"/>
          <w:bCs w:val="0"/>
          <w:sz w:val="28"/>
          <w:szCs w:val="28"/>
          <w:lang w:val="en-IN"/>
        </w:rPr>
        <w:t xml:space="preserve"> </w:t>
      </w:r>
      <w:r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  <w:t>values from user till a negative value for both the arrays. Insert those elements of second array</w:t>
      </w:r>
      <w:r>
        <w:rPr>
          <w:rFonts w:hint="default" w:ascii="Arial Rounded MT Bold" w:hAnsi="Arial Rounded MT Bold" w:cs="Arial Rounded MT Bold"/>
          <w:b w:val="0"/>
          <w:bCs w:val="0"/>
          <w:sz w:val="28"/>
          <w:szCs w:val="28"/>
          <w:lang w:val="en-IN"/>
        </w:rPr>
        <w:t xml:space="preserve"> </w:t>
      </w:r>
      <w:r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  <w:t>into first array which are not present in the first array. Also display the first array after insertion</w:t>
      </w:r>
      <w:r>
        <w:rPr>
          <w:rFonts w:hint="default" w:ascii="Arial Rounded MT Bold" w:hAnsi="Arial Rounded MT Bold" w:cs="Arial Rounded MT Bold"/>
          <w:b w:val="0"/>
          <w:bCs w:val="0"/>
          <w:sz w:val="28"/>
          <w:szCs w:val="28"/>
          <w:lang w:val="en-IN"/>
        </w:rPr>
        <w:t xml:space="preserve"> </w:t>
      </w:r>
      <w:r>
        <w:rPr>
          <w:rFonts w:hint="default" w:ascii="Arial Rounded MT Bold" w:hAnsi="Arial Rounded MT Bold" w:cs="Arial Rounded MT Bold"/>
          <w:b w:val="0"/>
          <w:bCs w:val="0"/>
          <w:sz w:val="28"/>
          <w:szCs w:val="28"/>
        </w:rPr>
        <w:t>in sorted form.</w:t>
      </w:r>
    </w:p>
    <w:sectPr>
      <w:type w:val="continuous"/>
      <w:pgSz w:w="12240" w:h="15840"/>
      <w:pgMar w:top="935" w:right="998" w:bottom="278" w:left="754" w:header="720" w:footer="720" w:gutter="0"/>
      <w:pgBorders>
        <w:top w:val="thickThinSmallGap" w:color="auto" w:sz="24" w:space="1"/>
        <w:left w:val="thickThinSmallGap" w:color="auto" w:sz="24" w:space="4"/>
        <w:bottom w:val="thickThinSmallGap" w:color="auto" w:sz="24" w:space="1"/>
        <w:right w:val="thickThinSmallGap" w:color="auto" w:sz="24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D2013E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97A2168"/>
    <w:rsid w:val="1CD4075F"/>
    <w:rsid w:val="1FFF10FB"/>
    <w:rsid w:val="34192975"/>
    <w:rsid w:val="3D4E165D"/>
    <w:rsid w:val="55FC66F5"/>
    <w:rsid w:val="63D2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2022-05-01T20:00:00Z</dcterms:created>
  <dc:creator>user</dc:creator>
  <cp:lastModifiedBy>RAHI AGARWAL 9921103145</cp:lastModifiedBy>
  <dcterms:modified xsi:type="dcterms:W3CDTF">2022-05-04T10:43:33Z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EFEEE5241C7C401C8C53F6C2B803D760</vt:lpwstr>
  </property>
</Properties>
</file>