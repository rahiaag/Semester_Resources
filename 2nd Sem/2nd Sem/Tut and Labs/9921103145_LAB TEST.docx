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SDF LAB TEST 1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NAME :- RAHI AGARWAL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BATCH:- F8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ENROLL NO :- 9921103145</w:t>
      </w:r>
    </w:p>
    <w:p/>
    <w:p/>
    <w:p/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Q1)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#include&lt;iostream&gt;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using namespace std;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class  TwoDimensionArray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public: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int i,j;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row=0;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column=0;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int *arr=new int[row];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for(i=0;i&lt;row;i++)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arr[i]=new int[column];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}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for(i=0;i&lt;=row;i++)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for(j=0;j&lt;=column;j++)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arr[i][j]=0;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}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TwoDimensionArray(int a,int b)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{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row=a;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column=b;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void set()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int i,j;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int *arr=new int[row];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for(i=0;i&lt;row;i++)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arr[i]=new int[column];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}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cout&lt;&lt;"Enters The Numbers In 2D Array";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for(i=0;i&lt;row;i++)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for(j=0;j&lt;column;j++)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cin&gt;&gt;arr[i][j];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void call(int m,int n)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int y;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y=*((*arr + m)+n);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cout&lt;&lt;"The Element In The " &lt;&lt; m &lt;&lt; " row and " &lt;&lt; n &lt;&lt; " column is " &lt;&lt; y &lt;&lt;endl;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};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int main()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int m,n;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TwoDimensionArray ob(3,3);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ob.set();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cout&lt;&lt;"Enter The Position You Want To Search In Array";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cin&gt;&gt;m;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cin&gt;&gt;n;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ob.call(m,n);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return 0;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}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Q2)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#include&lt;iostream&gt;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using namespace std;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class Patient    //Base Class of name patient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</w:t>
      </w: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int age;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char name[50];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char gender[20];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public: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void input_patient_details()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{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cout&lt;&lt;"Enter Patient Details";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cout&lt;&lt;"Patient Name : ";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cin&gt;&gt;name;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cout&lt;&lt;"\n Patient Age  :  ";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cin&gt;&gt;age;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cout&lt;&lt;"gender       :  ";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cin&gt;&gt;gender;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}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void display_patient_details()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{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cout&lt;&lt;"Displaying Patient Details";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cout&lt;&lt;"Patient Name  :  "&lt;&lt;patient_name;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cout&lt;&lt;"Patient Age   :  "&lt;&lt;age;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cout&lt;&lt;"gender           :  "&lt;&lt;gender;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}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/>
          <w:b/>
          <w:bCs/>
          <w:color w:val="ED7D31" w:themeColor="accent2"/>
          <w:sz w:val="28"/>
          <w:szCs w:val="28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class IPD    </w:t>
      </w:r>
      <w:r>
        <w:rPr>
          <w:rFonts w:hint="default"/>
          <w:b/>
          <w:bCs/>
          <w:color w:val="ED7D31" w:themeColor="accent2"/>
          <w:sz w:val="28"/>
          <w:szCs w:val="28"/>
          <w:lang w:val="en-IN"/>
          <w14:textFill>
            <w14:solidFill>
              <w14:schemeClr w14:val="accent2"/>
            </w14:solidFill>
          </w14:textFill>
        </w:rPr>
        <w:t>//Base Class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public: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int ward_no;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int bed_no;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int charge_per_day;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public: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void input_ipd_details()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{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cout&lt;&lt;"Enter IPD Details ";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cout&lt;&lt;"Ward No.        :  ";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cin&gt;&gt;ward_no;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cout&lt;&lt;"\Bed No.         :  ";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cin&gt;&gt;bed_no;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cout&lt;&lt;"\n Charge Per Day  :  ";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cin&gt;&gt;charge_per_day;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}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void display_ipd_details()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{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int d;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cout&lt;&lt;"Displaying IPD Details";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cout&lt;&lt;"Ward No.         :  "&lt;&lt;ward_no;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cout&lt;&lt;"Bed No.          :  "&lt;&lt;bed_no;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cout&lt;&lt;"Charge Per Day   :  "&lt;&lt;charge_per_day;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}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class IPDPatient :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public IPD,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public Patient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int no_of_days_admitted;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public: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void input_ipd_patient_details()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{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input_patient_details();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input_ipd_details();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cout&lt;&lt;"\n\n Enter No. of Days Admitted   :  ";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cin&gt;&gt;no_of_days_admitted;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}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void display_ipd_patient_details()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{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display_patient_details();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display_ipd_details();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cout&lt;&lt;"No. of Days Admitted  :  "&lt;&lt;no_of_days_admitted;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}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int main()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int d;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if charge_per_day&gt;10000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{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d=(charge_per_day*input_ipd_patient_details.no_of_days_admitted/100)*10;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input_ipd_details.charge_per_day=input_ipd_details.charge_per_day-d;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cout&lt;&lt;"\n Charge Per Day   :  "&lt;&lt;input_ipd_details.charge_per_day;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}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IPDPatient *ipd;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int i,a;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cout&lt;&lt;"Enter No. of Patient Details You Want  :  ";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cin&gt;&gt;a;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ipd=new IPDPatient[a];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for(i=0;i&lt;a;i++)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{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ipd[i].input_ipd_patient_details();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ipd[i].display_ipd_patient_details();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}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return 0;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}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drawing>
          <wp:inline distT="0" distB="0" distL="114300" distR="114300">
            <wp:extent cx="5972175" cy="6038850"/>
            <wp:effectExtent l="0" t="0" r="19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791200" cy="5610225"/>
            <wp:effectExtent l="0" t="0" r="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type w:val="continuous"/>
      <w:pgSz w:w="12240" w:h="15840"/>
      <w:pgMar w:top="935" w:right="998" w:bottom="278" w:left="75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2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A75B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0A75B8"/>
    <w:rsid w:val="2F923ABC"/>
    <w:rsid w:val="38E02F16"/>
    <w:rsid w:val="44B84BAE"/>
    <w:rsid w:val="55FC66F5"/>
    <w:rsid w:val="7D82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2022-03-29T17:49:00Z</dcterms:created>
  <dc:creator>user</dc:creator>
  <cp:lastModifiedBy>user</cp:lastModifiedBy>
  <dcterms:modified xsi:type="dcterms:W3CDTF">2022-03-30T09:58:31Z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42D69304AE124517B4C9918B9B2E647E</vt:lpwstr>
  </property>
</Properties>
</file>