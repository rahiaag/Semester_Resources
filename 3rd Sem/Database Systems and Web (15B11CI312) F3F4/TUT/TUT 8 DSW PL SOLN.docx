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TUT 8 DSW PL-SQL</w:t>
      </w:r>
    </w:p>
    <w:p>
      <w:pPr>
        <w:jc w:val="center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jc w:val="left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1)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procedure factorial(in n int,out result int)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begin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declare i int;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set i=1;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set result=1;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while i&lt;=n 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do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set result=result*i;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set i=i+1;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end while;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end 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4335780" cy="2194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set @n=6;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call factorial (@n,@result);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select @n,@result;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265176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//first of all we will create table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table employee (ID int,NAME varchar(30),AGE int,ADDRESS varchar(50) ,SALARY int);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insert into employee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values (1,'Ramesh',32,'ahmedabad',2500),(2,'Khilan',25,'Delhi',2000),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(3,'kaushik',23,'kota',2500),(4,'Chaitail',25,'Mumbai',7000),(5,'Hardik',27,'bhopal',9000);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6654165" cy="26060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2)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//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procedure increment_salary ()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begin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update employee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set SALARY =4000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where SALARY =2500;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end //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delimiter ; 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3147060" cy="1569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ind w:firstLine="9900" w:firstLineChars="2750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// updation laane ke liye phele call karna zaruri hota hai;</w:t>
      </w:r>
    </w:p>
    <w:p>
      <w:pPr>
        <w:ind w:firstLine="9900" w:firstLineChars="2750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//uske baad select option ka use hoga;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Calling Funtion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call increment_salary;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select *from employee;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3840480" cy="223266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3)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>DELIMITER $$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>CREATE FUNCTION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fibonacci</w:t>
      </w:r>
      <w:r>
        <w:rPr>
          <w:rFonts w:hint="default" w:ascii="Arial Rounded MT Bold" w:hAnsi="Arial Rounded MT Bold" w:cs="Arial Rounded MT Bold"/>
          <w:sz w:val="36"/>
          <w:szCs w:val="36"/>
        </w:rPr>
        <w:t>(num INT)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RETURNS 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varchar(255)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DETERMINISTIC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BEGIN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DECLARE fib1 INT DEFAULT 0;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DECLARE fib2 INT DEFAULT 1;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DECLARE fib3 INT DEFAULT 0;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DECLARE str VARCHAR(255) DEFAULT '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0,1,</w:t>
      </w:r>
      <w:r>
        <w:rPr>
          <w:rFonts w:hint="default" w:ascii="Arial Rounded MT Bold" w:hAnsi="Arial Rounded MT Bold" w:cs="Arial Rounded MT Bold"/>
          <w:sz w:val="36"/>
          <w:szCs w:val="36"/>
        </w:rPr>
        <w:t>';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</w:t>
      </w:r>
      <w:r>
        <w:rPr>
          <w:rFonts w:hint="default" w:ascii="Arial Rounded MT Bold" w:hAnsi="Arial Rounded MT Bold" w:cs="Arial Rounded MT Bold"/>
          <w:sz w:val="36"/>
          <w:szCs w:val="36"/>
        </w:rPr>
        <w:t>WHILE num &gt;1 DO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       SET fib3 = fib1 + fib2;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       SET fib1 = fib2;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       SET fib2 = fib3;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       SET num = num - 1;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       </w:t>
      </w:r>
      <w:r>
        <w:rPr>
          <w:rFonts w:hint="default" w:ascii="Arial Rounded MT Bold" w:hAnsi="Arial Rounded MT Bold" w:cs="Arial Rounded MT Bold"/>
          <w:sz w:val="36"/>
          <w:szCs w:val="36"/>
        </w:rPr>
        <w:t>SET str=CONCAT(str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,fib3,','</w:t>
      </w:r>
      <w:r>
        <w:rPr>
          <w:rFonts w:hint="default" w:ascii="Arial Rounded MT Bold" w:hAnsi="Arial Rounded MT Bold" w:cs="Arial Rounded MT Bold"/>
          <w:sz w:val="36"/>
          <w:szCs w:val="36"/>
        </w:rPr>
        <w:t>);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END WHILE;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      RETURN str;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 xml:space="preserve">     END 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3909060" cy="32918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Calling function 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Set @fibbonum=fibonacci(5);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Select @fibbonum;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2590800" cy="16230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4)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delimiter 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create function EmpSalary()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returns int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deterministic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begin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declare countval int default 0;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select count(*) into countval from employee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where salary&gt;40000;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return countval;</w:t>
      </w:r>
    </w:p>
    <w:p>
      <w:pPr>
        <w:ind w:firstLine="180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end$$</w:t>
      </w:r>
    </w:p>
    <w:p>
      <w:pPr>
        <w:ind w:firstLine="180"/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3855720" cy="181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to call 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select EmpSalary()$$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2080260" cy="1219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5)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delimiter //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procedure employee()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begin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select ID,NAME,ADDRESS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from employee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where AGE &gt;25;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  END //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265176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call employee();</w:t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2811780" cy="171450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</w:rPr>
      </w:pP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6)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table product(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ID int primary key auto_increment,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Code varchar(10),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Price int);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table PriceLogs(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Code varchar(10),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Price int);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insert into product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values(1, 'abc ',200),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(2, 'bc ',400)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,(3, 'c ',100),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(4, 'abdc',500);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drawing>
          <wp:inline distT="0" distB="0" distL="114300" distR="114300">
            <wp:extent cx="2948940" cy="28879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CREATE TRIGGER</w:t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ab/>
      </w: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price_changes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BEFORE UPDATE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ON product FOR EACH ROW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BEGIN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 INSERT INTO  PriceLogs VALUES(OLD.code, OLD.price);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END $$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DELIMITER ;</w:t>
      </w:r>
    </w:p>
    <w:p>
      <w:pPr>
        <w:rPr>
          <w:rFonts w:hint="default" w:ascii="Arial Rounded MT Bold" w:hAnsi="Arial Rounded MT Bold" w:cs="Arial Rounded MT Bold"/>
          <w:sz w:val="36"/>
          <w:szCs w:val="36"/>
          <w:lang w:val="en-IN"/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>Update product</w:t>
      </w:r>
      <w:bookmarkStart w:id="0" w:name="_GoBack"/>
      <w:bookmarkEnd w:id="0"/>
      <w:r>
        <w:rPr>
          <w:rFonts w:hint="default" w:ascii="Arial Rounded MT Bold" w:hAnsi="Arial Rounded MT Bold" w:cs="Arial Rounded MT Bold"/>
          <w:sz w:val="36"/>
          <w:szCs w:val="36"/>
          <w:lang w:val="en-IN"/>
        </w:rPr>
        <w:t xml:space="preserve"> set price=600 where code='abc';</w:t>
      </w:r>
    </w:p>
    <w:sectPr>
      <w:type w:val="continuous"/>
      <w:pgSz w:w="12240" w:h="15840"/>
      <w:pgMar w:top="935" w:right="998" w:bottom="278" w:left="75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935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5B55463"/>
    <w:rsid w:val="44293573"/>
    <w:rsid w:val="444B746B"/>
    <w:rsid w:val="55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2022-11-23T09:55:00Z</dcterms:created>
  <dc:creator>user</dc:creator>
  <cp:lastModifiedBy>RAHI AGARWAL 9921103145</cp:lastModifiedBy>
  <dcterms:modified xsi:type="dcterms:W3CDTF">2022-11-23T17:08:23Z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9B6E154DC2854A13A7DA84093B69241E</vt:lpwstr>
  </property>
</Properties>
</file>