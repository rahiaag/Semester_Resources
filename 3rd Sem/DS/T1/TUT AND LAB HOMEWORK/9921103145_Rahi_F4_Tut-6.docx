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Sorting</w:t>
      </w:r>
    </w:p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Tutorial -6</w:t>
      </w:r>
      <w:bookmarkStart w:id="0" w:name="_GoBack"/>
      <w:bookmarkEnd w:id="0"/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Q.1. Given the following list of numbers: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[21, 1, 26, 45, 29, 28, 2, 9, 16, 49, 39, 27, 43, 34, 46,40].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 What will be the array after 3 recursive calls to merge sort?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 How many recursive calls are needed to sort the array?</w:t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>Keys having collison: 1989,4199,6171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Q2. Write a program to implement counting sort having functions: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 Function to sort an array of integers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 Function to sort an array of characters</w:t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6657975" cy="198945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Q.3. Using Radix sort algorithm write functions to sort the following array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 Function1: Arr = [10,21,17,34,44,11,654,123]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 Function2: Arr = [abc, def, fgh, hjk, ihl, wqb, asz, xtn]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Assumption for function 2 is: strings in array will have a fixed length of 3</w:t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(C) 46, 34, 42, 23, 52, 33 </w:t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Q.4 Given an array of integers (both odd and even), sort them in such a way that the first part of the array contains odd numbers sorted in descending order, rest portion contains even numbers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sorted in ascending order.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4213860" cy="48996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Q.5. In one day match of cricket, write a program to get input of x number of balls and score</w:t>
      </w: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achieved at the respective ball. Keep track of total singles, doubles, fours and sixers and print the</w:t>
      </w: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way (via singles, doubles , fours or sixers) by which maximum scores are achieved .</w:t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106420" cy="579755"/>
            <wp:effectExtent l="0" t="0" r="254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t="44834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935" w:right="998" w:bottom="278" w:left="75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F52D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5F52DF"/>
    <w:rsid w:val="1B21703F"/>
    <w:rsid w:val="23A83EB5"/>
    <w:rsid w:val="36190276"/>
    <w:rsid w:val="55FC66F5"/>
    <w:rsid w:val="6D5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346</Words>
  <Characters>1440</Characters>
  <Lines>0</Lines>
  <Paragraphs>0</Paragraphs>
  <TotalTime>30</TotalTime>
  <ScaleCrop>false</ScaleCrop>
  <LinksUpToDate>false</LinksUpToDate>
  <CharactersWithSpaces>1779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2022-09-30T16:34:00Z</dcterms:created>
  <dc:creator>user</dc:creator>
  <cp:lastModifiedBy>user</cp:lastModifiedBy>
  <dcterms:modified xsi:type="dcterms:W3CDTF">2022-09-30T17:19:19Z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BD74105DA1B94149BA08A517B2E8DD88</vt:lpwstr>
  </property>
</Properties>
</file>