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Week 3</w:t>
      </w:r>
    </w:p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Topics: STL, Stack and Queue using STL</w:t>
      </w:r>
    </w:p>
    <w:bookmarkEnd w:id="0"/>
    <w:p>
      <w:pPr>
        <w:jc w:val="both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Q.1. Write a program using the stack STL to implement the following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Input : push(1), push(2), push(4), push(5), pop, pop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5B9BD5" w:themeColor="accent1"/>
          <w:kern w:val="0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&lt;stack&gt;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stack&lt;int&gt; st;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st.push(5);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(!st.empty())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 &lt;&lt; ' ' &lt;&lt; st.top();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66845" cy="1530350"/>
            <wp:effectExtent l="0" t="0" r="1079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Q2) Write a program using the Queue STL to find the sum of the all the integers for a given queue of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integers.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Input : 3, 7, 4, 5,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Output : 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5B9BD5" w:themeColor="accent1"/>
          <w:kern w:val="0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&lt;queue&gt;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sum=0;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queue&lt;int&gt; q;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q.push(7);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q.push(4);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q.push(1);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(!q.empty())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sum+= q.front();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q.pop();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cout&lt;&lt;sum;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0;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40200" cy="155003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Q.3. write a program using stack STL to swap the content of one stack with another stack of same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IN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Input : stack1 = {41, 33, 20, 11}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stack2 = {90, 75 ,58, 35}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Output : stack1 = 90, 75, 58, 35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stack2 = 41, 33, 20, 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&lt;stack&gt;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stack&lt;int&gt; stack1;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stack&lt;int&gt; stack2;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stack1.push(41);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stack1.push(33);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stack1.push(20);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stack1.push(11);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stack2.push(90);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stack2.push(75);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stack2.push(58);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stack2.push(35);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swap(stack1, stack2);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cout&lt;&lt;"stack1: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(!stack1.empty())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cout&lt;&lt;stack1.top()&lt;&lt;"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stack1.pop();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cout&lt;&lt;"stack2: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while (!stack2.empty())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cout&lt;&lt;stack2.top()&lt;&lt;"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stack2.pop();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51860" cy="866775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Reverse the entire queue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6)</w:t>
      </w: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Output: 34 76 TUTORIAL-4 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sectPr>
      <w:type w:val="continuous"/>
      <w:pgSz w:w="12240" w:h="15840"/>
      <w:pgMar w:top="935" w:right="998" w:bottom="278" w:left="75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F52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5F52DF"/>
    <w:rsid w:val="1B21703F"/>
    <w:rsid w:val="55FC66F5"/>
    <w:rsid w:val="6D5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231</Words>
  <Characters>1263</Characters>
  <Lines>0</Lines>
  <Paragraphs>0</Paragraphs>
  <TotalTime>20</TotalTime>
  <ScaleCrop>false</ScaleCrop>
  <LinksUpToDate>false</LinksUpToDate>
  <CharactersWithSpaces>1482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2022-09-30T16:34:00Z</dcterms:created>
  <dc:creator>user</dc:creator>
  <cp:lastModifiedBy>RAHI AGARWAL 9921103145</cp:lastModifiedBy>
  <dcterms:modified xsi:type="dcterms:W3CDTF">2022-09-30T17:02:34Z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D3E53BF663AF4686BB2F211EE1E5FEF1</vt:lpwstr>
  </property>
</Properties>
</file>