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Week 4 :</w:t>
      </w: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Topic : Recursion and Recursion removal using stack, Median and Interpolation search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a) if(number==0)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b) return(number + mystery(number - 1));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c) Any nonnegative integer.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d)YES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e)YES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>f) No as there is no base case for number &lt;0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Write a recursive algorithm to multiply two positive integers m and n using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IN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repeated addition. Specify the base case and the recursive case.</w:t>
      </w: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multiply(intn,int m)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If(n==0)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If(n==1)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Return(m+multiply(m,n-1));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3)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Given a sorted array with possibly duplicate elements,rite an efficient code to find the first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IN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and last position of the repeated element in the array. If element is found then code should return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IN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the index. If element not found then code should -1,-1;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5B9BD5" w:themeColor="accent1"/>
          <w:kern w:val="0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For example: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Example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Array A= [5, 7, 7, 8, 8, 10] Key= 8 Output= [3, 4]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CIDFont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Array A= [5, 7, 7, 8, 8, 10] Key= 6 Output= [-1, -1]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eastAsia="CIDFont"/>
          <w:color w:val="5B9BD5" w:themeColor="accent1"/>
          <w:kern w:val="0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#include &lt;bits/stdc++.h&gt;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first_occ(int arr[], int low, int high, int x, int 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if (high &gt;= low)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mid = low + (high - low) /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if ((mid == 0 || x &gt; arr[mid - 1]) &amp;&amp; arr[mid] == 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mid;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else if (x &gt; arr[mid])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first_occ(arr, (mid + 1), high, x,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first_occ(arr, low, (mid - 1), x,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-1;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last_occ(int arr[], int low, int high, int x, int 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if (high &gt;= low)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mid = low + (high - low) /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if ((mid == n - 1 || x &lt; arr[mid + 1]) &amp;&amp; arr[mid] == x)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mid;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else if (x &lt; arr[mid])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last_occ(arr, low, (mid - 1), x,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last_occ(arr, (mid + 1), high, x,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-1;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int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arr[] = { 10, 20, 20, 30, 20, 30, 40, 70, 80, 80 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n = sizeof(arr) / sizeof(int);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int x = 20;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cout&lt;&lt;"First Occurrence of 20:"&lt;&lt;first_occ(arr, 0, n - 1, x,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cout&lt;&lt;"\nLast Occurrence of 20:"&lt;&lt;last_occ(arr, 0, n - 1, x, n);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 w:eastAsia="CIDFont" w:cs="Arial Rounded MT Bold"/>
          <w:color w:val="5B9BD5" w:themeColor="accent1"/>
          <w:kern w:val="0"/>
          <w:sz w:val="32"/>
          <w:szCs w:val="32"/>
          <w:lang w:val="en-US" w:eastAsia="zh-CN" w:bidi="ar"/>
          <w14:textFill>
            <w14:solidFill>
              <w14:schemeClr w14:val="accent1"/>
            </w14:solidFill>
          </w14:textFill>
        </w:rPr>
        <w:t xml:space="preserve">} </w:t>
      </w: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Arial Rounded MT Bold" w:hAnsi="Arial Rounded MT Bold" w:cs="Arial Rounded MT Bold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3825240" cy="1074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935" w:right="998" w:bottom="278" w:left="75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D053C12"/>
    <w:multiLevelType w:val="singleLevel"/>
    <w:tmpl w:val="2D053C12"/>
    <w:lvl w:ilvl="0" w:tentative="0">
      <w:start w:val="2"/>
      <w:numFmt w:val="decimal"/>
      <w:lvlText w:val="%1)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5F52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5F52DF"/>
    <w:rsid w:val="1B21703F"/>
    <w:rsid w:val="36190276"/>
    <w:rsid w:val="55FC66F5"/>
    <w:rsid w:val="6D5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231</Words>
  <Characters>1263</Characters>
  <Lines>0</Lines>
  <Paragraphs>0</Paragraphs>
  <TotalTime>24</TotalTime>
  <ScaleCrop>false</ScaleCrop>
  <LinksUpToDate>false</LinksUpToDate>
  <CharactersWithSpaces>1482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2022-09-30T16:34:00Z</dcterms:created>
  <dc:creator>user</dc:creator>
  <cp:lastModifiedBy>user</cp:lastModifiedBy>
  <dcterms:modified xsi:type="dcterms:W3CDTF">2022-09-30T17:13:31Z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7FA8A9F38D604F5EA9CBA0C2D0ECE369</vt:lpwstr>
  </property>
</Properties>
</file>