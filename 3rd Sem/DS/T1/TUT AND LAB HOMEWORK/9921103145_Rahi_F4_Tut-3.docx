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Week 3</w:t>
      </w: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Topics: STL, Stack and Queue using STL</w:t>
      </w:r>
    </w:p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Q.1. Write a program using the stack STL to implement the following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push(1), push(2), push(4), push(5), pop, pop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&lt;stack&gt;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 &lt;&lt; ' ' &lt;&lt; st.top();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66845" cy="153035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Q2) Write a program using the Queue STL to find the sum of the all the integers for a given queue of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integers.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3, 7, 4, 5,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Output : 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&lt;queue&gt;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sum=0;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queue&lt;int&gt; q;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q.push(7);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(!q.empty())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sum+= q.front();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cout&lt;&lt;sum;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40200" cy="155003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Q.3. write a program using stack STL to swap the content of one stack with another stack of same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IN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stack1 = {41, 33, 20, 11}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stack2 = {90, 75 ,58, 35}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Output : stack1 = 90, 75, 58, 35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stack2 = 41, 33, 20, 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&lt;stack&gt;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stack1;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stack2;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stack1.push(41);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stack1.push(33);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stack1.push(20);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stack1.push(11);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stack2.push(90);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stack2.push(75);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stack2.push(58);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stack2.push(35);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swap(stack1, stack2);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cout&lt;&lt;"stack1: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(!stack1.empty())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cout&lt;&lt;stack1.top()&lt;&lt;"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cout&lt;&lt;"stack2: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(!stack2.empty())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cout&lt;&lt;stack2.top()&lt;&lt;"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stack2.pop();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51860" cy="86677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Reverse the entire queue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6)</w:t>
      </w: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Output: 34 76 TUTORIAL-4 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F52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5F52DF"/>
    <w:rsid w:val="1B21703F"/>
    <w:rsid w:val="3E6C3FB1"/>
    <w:rsid w:val="55FC66F5"/>
    <w:rsid w:val="6D532C2A"/>
    <w:rsid w:val="70E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1263</Characters>
  <Lines>0</Lines>
  <Paragraphs>0</Paragraphs>
  <TotalTime>24</TotalTime>
  <ScaleCrop>false</ScaleCrop>
  <LinksUpToDate>false</LinksUpToDate>
  <CharactersWithSpaces>1482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2022-09-30T16:34:00Z</dcterms:created>
  <dc:creator>user</dc:creator>
  <cp:lastModifiedBy>RAHI AGARWAL 9921103145</cp:lastModifiedBy>
  <dcterms:modified xsi:type="dcterms:W3CDTF">2022-09-30T17:07:11Z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A1D116952E4B4216A30EEC735414C7C4</vt:lpwstr>
  </property>
</Properties>
</file>