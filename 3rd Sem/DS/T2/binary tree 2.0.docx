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class node {</w:t>
      </w:r>
    </w:p>
    <w:p>
      <w:pPr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rPr>
          <w:rFonts w:hint="default"/>
        </w:rPr>
      </w:pPr>
      <w:r>
        <w:rPr>
          <w:rFonts w:hint="default"/>
        </w:rPr>
        <w:t xml:space="preserve">    int data;</w:t>
      </w:r>
    </w:p>
    <w:p>
      <w:pPr>
        <w:rPr>
          <w:rFonts w:hint="default"/>
        </w:rPr>
      </w:pPr>
      <w:r>
        <w:rPr>
          <w:rFonts w:hint="default"/>
        </w:rPr>
        <w:t xml:space="preserve">    node *left, *right;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node* newNode(int 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node* temp;</w:t>
      </w:r>
    </w:p>
    <w:p>
      <w:pPr>
        <w:rPr>
          <w:rFonts w:hint="default"/>
        </w:rPr>
      </w:pPr>
      <w:r>
        <w:rPr>
          <w:rFonts w:hint="default"/>
        </w:rPr>
        <w:t xml:space="preserve">    temp = new node;</w:t>
      </w:r>
    </w:p>
    <w:p>
      <w:pPr>
        <w:rPr>
          <w:rFonts w:hint="default"/>
        </w:rPr>
      </w:pPr>
      <w:r>
        <w:rPr>
          <w:rFonts w:hint="default"/>
        </w:rPr>
        <w:t xml:space="preserve">    temp-&gt;data = d;</w:t>
      </w:r>
    </w:p>
    <w:p>
      <w:pPr>
        <w:rPr>
          <w:rFonts w:hint="default"/>
        </w:rPr>
      </w:pPr>
      <w:r>
        <w:rPr>
          <w:rFonts w:hint="default"/>
        </w:rPr>
        <w:t xml:space="preserve">    temp-&gt;left = temp-&gt;right = NULL;</w:t>
      </w:r>
    </w:p>
    <w:p>
      <w:pPr>
        <w:rPr>
          <w:rFonts w:hint="default"/>
        </w:rPr>
      </w:pPr>
      <w:r>
        <w:rPr>
          <w:rFonts w:hint="default"/>
        </w:rPr>
        <w:t xml:space="preserve">    return temp;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inorder(node* root)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 (root != NULL) {</w:t>
      </w:r>
    </w:p>
    <w:p>
      <w:pPr>
        <w:rPr>
          <w:rFonts w:hint="default"/>
        </w:rPr>
      </w:pPr>
      <w:r>
        <w:rPr>
          <w:rFonts w:hint="default"/>
        </w:rPr>
        <w:t xml:space="preserve">        inorder(root-&gt;left);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root-&gt;data&lt;&lt;" ";</w:t>
      </w:r>
    </w:p>
    <w:p>
      <w:pPr>
        <w:rPr>
          <w:rFonts w:hint="default"/>
        </w:rPr>
      </w:pPr>
      <w:r>
        <w:rPr>
          <w:rFonts w:hint="default"/>
        </w:rPr>
        <w:t xml:space="preserve">        inorder(root-&gt;right);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node* insert(node* node, int data)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 (node == NULL)</w:t>
      </w:r>
    </w:p>
    <w:p>
      <w:pPr>
        <w:rPr>
          <w:rFonts w:hint="default"/>
        </w:rPr>
      </w:pPr>
      <w:r>
        <w:rPr>
          <w:rFonts w:hint="default"/>
        </w:rPr>
        <w:t xml:space="preserve">        return newNode(data);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(data &lt; node-&gt;data)</w:t>
      </w:r>
    </w:p>
    <w:p>
      <w:pPr>
        <w:rPr>
          <w:rFonts w:hint="default"/>
        </w:rPr>
      </w:pPr>
      <w:r>
        <w:rPr>
          <w:rFonts w:hint="default"/>
        </w:rPr>
        <w:t xml:space="preserve">        node-&gt;left = insert(node-&gt;left, data);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node-&gt;right = insert(node-&gt;right, data);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node;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node* minValue(node* node)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struct node *current =node;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 (current &amp;&amp; current-&gt;left != NULL)</w:t>
      </w:r>
    </w:p>
    <w:p>
      <w:pPr>
        <w:rPr>
          <w:rFonts w:hint="default"/>
        </w:rPr>
      </w:pPr>
      <w:r>
        <w:rPr>
          <w:rFonts w:hint="default"/>
        </w:rPr>
        <w:t xml:space="preserve">        current = current-&gt;left;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current;</w:t>
      </w:r>
    </w:p>
    <w:p>
      <w:r>
        <w:rPr>
          <w:rFonts w:hint="default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int height(node* node)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(node==NULL)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int Rheight = height(node-&gt;right);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int Lheight = height(node-&gt;left);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if (Lheight &gt; Rheight)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return(Lheight+1);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return(Rheight+1);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TotalNodes(node* root)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(root == 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lh = left_height(root);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rh = right_height(root);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(lh == rh)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(1 &lt;&lt; lh)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1 + TotalNodes(root-&gt;left)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+ TotalNodes(root-&gt;right);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>Take "cur" pointer, which will point to head of the first level of the list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>2) Take "tail" pointer, which will point to end of the first level of the list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>3) Repeat the below procedure while "curr" is not NULL.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I) if current node has a child then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a) append this new child list to the "tail"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    tail-&gt;next = cur-&gt;child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b) find the last node of new child list and update "tail"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    tmp = cur-&gt;child;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    while (tmp-&gt;next != NULL)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        tmp = tmp-&gt;next;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    tail = tmp;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 xml:space="preserve">    II) move to the next node. i.e. cur = cur-&gt;next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type w:val="continuous"/>
      <w:pgSz w:w="12240" w:h="15840"/>
      <w:pgMar w:top="935" w:right="998" w:bottom="278" w:left="75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F4C1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DEF4C13"/>
    <w:rsid w:val="55F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2022-11-03T07:30:00Z</dcterms:created>
  <dc:creator>user</dc:creator>
  <cp:lastModifiedBy>user</cp:lastModifiedBy>
  <dcterms:modified xsi:type="dcterms:W3CDTF">2022-11-03T07:45:21Z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AB316770AEA24DD499FBADAF67F6DAEE</vt:lpwstr>
  </property>
</Properties>
</file>